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3733" w:rsidRDefault="001A3733">
      <w:pPr>
        <w:rPr>
          <w:lang w:eastAsia="ko-KR"/>
        </w:rPr>
      </w:pPr>
    </w:p>
    <w:p w:rsidR="005D40AF" w:rsidRDefault="00000000">
      <w:pPr>
        <w:pStyle w:val="a8"/>
      </w:pPr>
      <w:r>
        <w:t>FRRA SRS (Software Requirements Specification)</w:t>
      </w:r>
    </w:p>
    <w:p w:rsidR="00203F3E" w:rsidRDefault="00203F3E"/>
    <w:p w:rsidR="00203F3E" w:rsidRDefault="00203F3E"/>
    <w:p w:rsidR="00203F3E" w:rsidRDefault="00203F3E"/>
    <w:p w:rsidR="00203F3E" w:rsidRDefault="00203F3E"/>
    <w:p w:rsidR="00203F3E" w:rsidRDefault="00203F3E"/>
    <w:p w:rsidR="00203F3E" w:rsidRDefault="00203F3E"/>
    <w:p w:rsidR="00203F3E" w:rsidRDefault="00203F3E"/>
    <w:p w:rsidR="00203F3E" w:rsidRDefault="00203F3E"/>
    <w:p w:rsidR="00203F3E" w:rsidRDefault="00203F3E"/>
    <w:p w:rsidR="00203F3E" w:rsidRDefault="00203F3E"/>
    <w:p w:rsidR="00203F3E" w:rsidRDefault="00203F3E"/>
    <w:p w:rsidR="00203F3E" w:rsidRDefault="00203F3E"/>
    <w:p w:rsidR="00203F3E" w:rsidRDefault="00203F3E"/>
    <w:p w:rsidR="00203F3E" w:rsidRDefault="00203F3E"/>
    <w:p w:rsidR="005D40AF" w:rsidRDefault="00000000">
      <w:proofErr w:type="spellStart"/>
      <w:r>
        <w:t>프로젝트명</w:t>
      </w:r>
      <w:proofErr w:type="spellEnd"/>
      <w:r>
        <w:t>: FRRA (Food Reservation Recommend Application)</w:t>
      </w:r>
    </w:p>
    <w:p w:rsidR="005D40AF" w:rsidRDefault="00000000">
      <w:r>
        <w:t>작성일</w:t>
      </w:r>
      <w:r>
        <w:t>: 2025-04-03</w:t>
      </w:r>
    </w:p>
    <w:p w:rsidR="005D40AF" w:rsidRDefault="00000000">
      <w:r>
        <w:t>문서</w:t>
      </w:r>
      <w:r>
        <w:t xml:space="preserve"> </w:t>
      </w:r>
      <w:r>
        <w:t>버전</w:t>
      </w:r>
      <w:r>
        <w:t>: 1.0</w:t>
      </w:r>
    </w:p>
    <w:p w:rsidR="005D40AF" w:rsidRDefault="00000000">
      <w:r>
        <w:t>팀장</w:t>
      </w:r>
      <w:r>
        <w:t xml:space="preserve">: </w:t>
      </w:r>
      <w:r>
        <w:t>이수종</w:t>
      </w:r>
    </w:p>
    <w:p w:rsidR="005D40AF" w:rsidRDefault="00000000">
      <w:proofErr w:type="spellStart"/>
      <w:r>
        <w:t>팀원</w:t>
      </w:r>
      <w:proofErr w:type="spellEnd"/>
      <w:r>
        <w:t xml:space="preserve">: </w:t>
      </w:r>
      <w:proofErr w:type="spellStart"/>
      <w:r>
        <w:t>고유찬</w:t>
      </w:r>
      <w:proofErr w:type="spellEnd"/>
      <w:r>
        <w:t xml:space="preserve">, </w:t>
      </w:r>
      <w:proofErr w:type="spellStart"/>
      <w:r>
        <w:t>김관식</w:t>
      </w:r>
      <w:proofErr w:type="spellEnd"/>
    </w:p>
    <w:p w:rsidR="00C22A67" w:rsidRDefault="00C22A67"/>
    <w:p w:rsidR="00C22A67" w:rsidRDefault="00C22A67" w:rsidP="00C22A67">
      <w:pPr>
        <w:pStyle w:val="1"/>
      </w:pPr>
      <w:proofErr w:type="spellStart"/>
      <w:r>
        <w:rPr>
          <w:rFonts w:ascii="맑은 고딕" w:eastAsia="맑은 고딕" w:hAnsi="맑은 고딕" w:cs="맑은 고딕" w:hint="eastAsia"/>
        </w:rPr>
        <w:lastRenderedPageBreak/>
        <w:t>문서</w:t>
      </w:r>
      <w:proofErr w:type="spellEnd"/>
      <w: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이력</w:t>
      </w:r>
      <w:proofErr w:type="spellEnd"/>
    </w:p>
    <w:tbl>
      <w:tblPr>
        <w:tblStyle w:val="af9"/>
        <w:tblW w:w="0" w:type="auto"/>
        <w:tblInd w:w="-176" w:type="dxa"/>
        <w:tblLook w:val="04A0" w:firstRow="1" w:lastRow="0" w:firstColumn="1" w:lastColumn="0" w:noHBand="0" w:noVBand="1"/>
      </w:tblPr>
      <w:tblGrid>
        <w:gridCol w:w="5104"/>
        <w:gridCol w:w="2268"/>
        <w:gridCol w:w="1444"/>
      </w:tblGrid>
      <w:tr w:rsidR="00C22A67" w:rsidTr="00FB6B7F">
        <w:tc>
          <w:tcPr>
            <w:tcW w:w="5104" w:type="dxa"/>
          </w:tcPr>
          <w:p w:rsidR="00C22A67" w:rsidRDefault="00C22A67" w:rsidP="0083796F">
            <w:proofErr w:type="spellStart"/>
            <w:r>
              <w:rPr>
                <w:rFonts w:ascii="맑은 고딕" w:eastAsia="맑은 고딕" w:hAnsi="맑은 고딕" w:cs="맑은 고딕" w:hint="eastAsia"/>
              </w:rPr>
              <w:t>파일명</w:t>
            </w:r>
            <w:proofErr w:type="spellEnd"/>
          </w:p>
        </w:tc>
        <w:tc>
          <w:tcPr>
            <w:tcW w:w="2268" w:type="dxa"/>
          </w:tcPr>
          <w:p w:rsidR="00C22A67" w:rsidRDefault="00C22A67" w:rsidP="0083796F">
            <w:proofErr w:type="spellStart"/>
            <w:r>
              <w:rPr>
                <w:rFonts w:ascii="맑은 고딕" w:eastAsia="맑은 고딕" w:hAnsi="맑은 고딕" w:cs="맑은 고딕" w:hint="eastAsia"/>
              </w:rPr>
              <w:t>수정일자</w:t>
            </w:r>
            <w:proofErr w:type="spellEnd"/>
          </w:p>
        </w:tc>
        <w:tc>
          <w:tcPr>
            <w:tcW w:w="1444" w:type="dxa"/>
          </w:tcPr>
          <w:p w:rsidR="00C22A67" w:rsidRDefault="00C22A67" w:rsidP="0083796F">
            <w:proofErr w:type="spellStart"/>
            <w:r>
              <w:rPr>
                <w:rFonts w:ascii="맑은 고딕" w:eastAsia="맑은 고딕" w:hAnsi="맑은 고딕" w:cs="맑은 고딕" w:hint="eastAsia"/>
              </w:rPr>
              <w:t>작성자명</w:t>
            </w:r>
            <w:proofErr w:type="spellEnd"/>
          </w:p>
        </w:tc>
      </w:tr>
      <w:tr w:rsidR="00C22A67" w:rsidTr="00FB6B7F">
        <w:tc>
          <w:tcPr>
            <w:tcW w:w="5104" w:type="dxa"/>
          </w:tcPr>
          <w:p w:rsidR="00C22A67" w:rsidRPr="00810476" w:rsidRDefault="00810476" w:rsidP="0083796F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FRRA(</w:t>
            </w:r>
            <w:proofErr w:type="spellStart"/>
            <w:r>
              <w:rPr>
                <w:rFonts w:ascii="맑은 고딕" w:eastAsia="맑은 고딕" w:hAnsi="맑은 고딕" w:cs="맑은 고딕" w:hint="eastAsia"/>
                <w:lang w:eastAsia="ko-KR"/>
              </w:rPr>
              <w:t>고유찬</w:t>
            </w:r>
            <w:proofErr w:type="spellEnd"/>
            <w:r>
              <w:rPr>
                <w:rFonts w:ascii="맑은 고딕" w:eastAsia="맑은 고딕" w:hAnsi="맑은 고딕" w:cs="맑은 고딕" w:hint="eastAsia"/>
                <w:lang w:eastAsia="ko-KR"/>
              </w:rPr>
              <w:t>,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lang w:eastAsia="ko-KR"/>
              </w:rPr>
              <w:t>김관식</w:t>
            </w:r>
            <w:proofErr w:type="spellEnd"/>
            <w:r>
              <w:rPr>
                <w:rFonts w:ascii="맑은 고딕" w:eastAsia="맑은 고딕" w:hAnsi="맑은 고딕" w:cs="맑은 고딕" w:hint="eastAsia"/>
                <w:lang w:eastAsia="ko-KR"/>
              </w:rPr>
              <w:t>,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lang w:eastAsia="ko-KR"/>
              </w:rPr>
              <w:t>이수종</w:t>
            </w:r>
            <w:proofErr w:type="spellEnd"/>
            <w:r>
              <w:rPr>
                <w:rFonts w:ascii="맑은 고딕" w:eastAsia="맑은 고딕" w:hAnsi="맑은 고딕" w:cs="맑은 고딕" w:hint="eastAsia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lang w:eastAsia="ko-KR"/>
              </w:rPr>
              <w:t>.doc</w:t>
            </w:r>
          </w:p>
        </w:tc>
        <w:tc>
          <w:tcPr>
            <w:tcW w:w="2268" w:type="dxa"/>
          </w:tcPr>
          <w:p w:rsidR="00C22A67" w:rsidRPr="00810476" w:rsidRDefault="00810476" w:rsidP="0083796F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025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년 </w:t>
            </w:r>
            <w:r>
              <w:rPr>
                <w:rFonts w:ascii="맑은 고딕" w:eastAsia="맑은 고딕" w:hAnsi="맑은 고딕" w:cs="맑은 고딕"/>
                <w:lang w:eastAsia="ko-KR"/>
              </w:rPr>
              <w:t>4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월 </w:t>
            </w:r>
            <w:r>
              <w:rPr>
                <w:rFonts w:ascii="맑은 고딕" w:eastAsia="맑은 고딕" w:hAnsi="맑은 고딕" w:cs="맑은 고딕"/>
                <w:lang w:eastAsia="ko-KR"/>
              </w:rPr>
              <w:t>3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일</w:t>
            </w:r>
          </w:p>
        </w:tc>
        <w:tc>
          <w:tcPr>
            <w:tcW w:w="1444" w:type="dxa"/>
          </w:tcPr>
          <w:p w:rsidR="00810476" w:rsidRPr="00810476" w:rsidRDefault="00810476" w:rsidP="0083796F">
            <w:pPr>
              <w:rPr>
                <w:rFonts w:ascii="맑은 고딕" w:eastAsia="맑은 고딕" w:hAnsi="맑은 고딕" w:cs="맑은 고딕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lang w:eastAsia="ko-KR"/>
              </w:rPr>
              <w:t>이수종</w:t>
            </w:r>
            <w:proofErr w:type="spellEnd"/>
          </w:p>
        </w:tc>
      </w:tr>
      <w:tr w:rsidR="00C22A67" w:rsidTr="00FB6B7F">
        <w:tc>
          <w:tcPr>
            <w:tcW w:w="5104" w:type="dxa"/>
          </w:tcPr>
          <w:p w:rsidR="00C22A67" w:rsidRPr="00FB6B7F" w:rsidRDefault="00FB6B7F" w:rsidP="0083796F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F</w:t>
            </w:r>
            <w:r>
              <w:rPr>
                <w:lang w:eastAsia="ko-KR"/>
              </w:rPr>
              <w:t>RRA(</w:t>
            </w:r>
            <w:proofErr w:type="spellStart"/>
            <w:r>
              <w:rPr>
                <w:rFonts w:ascii="맑은 고딕" w:eastAsia="맑은 고딕" w:hAnsi="맑은 고딕" w:cs="맑은 고딕" w:hint="eastAsia"/>
                <w:lang w:eastAsia="ko-KR"/>
              </w:rPr>
              <w:t>고유찬</w:t>
            </w:r>
            <w:proofErr w:type="spellEnd"/>
            <w:r>
              <w:rPr>
                <w:rFonts w:ascii="맑은 고딕" w:eastAsia="맑은 고딕" w:hAnsi="맑은 고딕" w:cs="맑은 고딕" w:hint="eastAsia"/>
                <w:lang w:eastAsia="ko-KR"/>
              </w:rPr>
              <w:t>,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lang w:eastAsia="ko-KR"/>
              </w:rPr>
              <w:t>김관식</w:t>
            </w:r>
            <w:proofErr w:type="spellEnd"/>
            <w:r>
              <w:rPr>
                <w:rFonts w:ascii="맑은 고딕" w:eastAsia="맑은 고딕" w:hAnsi="맑은 고딕" w:cs="맑은 고딕" w:hint="eastAsia"/>
                <w:lang w:eastAsia="ko-KR"/>
              </w:rPr>
              <w:t>,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lang w:eastAsia="ko-KR"/>
              </w:rPr>
              <w:t>이수종</w:t>
            </w:r>
            <w:proofErr w:type="spellEnd"/>
            <w:r>
              <w:rPr>
                <w:rFonts w:ascii="맑은 고딕" w:eastAsia="맑은 고딕" w:hAnsi="맑은 고딕" w:cs="맑은 고딕" w:hint="eastAsia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lang w:eastAsia="ko-KR"/>
              </w:rPr>
              <w:t>1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차수정본.</w:t>
            </w:r>
            <w:r>
              <w:rPr>
                <w:rFonts w:ascii="맑은 고딕" w:eastAsia="맑은 고딕" w:hAnsi="맑은 고딕" w:cs="맑은 고딕"/>
                <w:lang w:eastAsia="ko-KR"/>
              </w:rPr>
              <w:t>doc</w:t>
            </w:r>
          </w:p>
        </w:tc>
        <w:tc>
          <w:tcPr>
            <w:tcW w:w="2268" w:type="dxa"/>
          </w:tcPr>
          <w:p w:rsidR="00C22A67" w:rsidRPr="00FB6B7F" w:rsidRDefault="00FB6B7F" w:rsidP="0083796F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025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년 </w:t>
            </w:r>
            <w:r>
              <w:rPr>
                <w:rFonts w:ascii="맑은 고딕" w:eastAsia="맑은 고딕" w:hAnsi="맑은 고딕" w:cs="맑은 고딕"/>
                <w:lang w:eastAsia="ko-KR"/>
              </w:rPr>
              <w:t>5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월 </w:t>
            </w:r>
            <w:r>
              <w:rPr>
                <w:rFonts w:ascii="맑은 고딕" w:eastAsia="맑은 고딕" w:hAnsi="맑은 고딕" w:cs="맑은 고딕"/>
                <w:lang w:eastAsia="ko-KR"/>
              </w:rPr>
              <w:t>8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일</w:t>
            </w:r>
          </w:p>
        </w:tc>
        <w:tc>
          <w:tcPr>
            <w:tcW w:w="1444" w:type="dxa"/>
          </w:tcPr>
          <w:p w:rsidR="00C22A67" w:rsidRPr="00FB6B7F" w:rsidRDefault="00FB6B7F" w:rsidP="0083796F">
            <w:pPr>
              <w:rPr>
                <w:rFonts w:ascii="맑은 고딕" w:eastAsia="맑은 고딕" w:hAnsi="맑은 고딕" w:cs="맑은 고딕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lang w:eastAsia="ko-KR"/>
              </w:rPr>
              <w:t>이수종</w:t>
            </w:r>
            <w:proofErr w:type="spellEnd"/>
          </w:p>
        </w:tc>
      </w:tr>
      <w:tr w:rsidR="00C22A67" w:rsidTr="00FB6B7F">
        <w:tc>
          <w:tcPr>
            <w:tcW w:w="5104" w:type="dxa"/>
          </w:tcPr>
          <w:p w:rsidR="00C22A67" w:rsidRDefault="00C22A67" w:rsidP="0083796F">
            <w:pPr>
              <w:rPr>
                <w:lang w:eastAsia="ko-KR"/>
              </w:rPr>
            </w:pPr>
          </w:p>
        </w:tc>
        <w:tc>
          <w:tcPr>
            <w:tcW w:w="2268" w:type="dxa"/>
          </w:tcPr>
          <w:p w:rsidR="00C22A67" w:rsidRDefault="00C22A67" w:rsidP="0083796F">
            <w:pPr>
              <w:rPr>
                <w:lang w:eastAsia="ko-KR"/>
              </w:rPr>
            </w:pPr>
          </w:p>
        </w:tc>
        <w:tc>
          <w:tcPr>
            <w:tcW w:w="1444" w:type="dxa"/>
          </w:tcPr>
          <w:p w:rsidR="00C22A67" w:rsidRDefault="00C22A67" w:rsidP="0083796F">
            <w:pPr>
              <w:rPr>
                <w:lang w:eastAsia="ko-KR"/>
              </w:rPr>
            </w:pPr>
          </w:p>
        </w:tc>
      </w:tr>
    </w:tbl>
    <w:p w:rsidR="00C22A67" w:rsidRDefault="00C22A67">
      <w:pPr>
        <w:rPr>
          <w:lang w:eastAsia="ko-KR"/>
        </w:rPr>
      </w:pPr>
      <w:r>
        <w:rPr>
          <w:lang w:eastAsia="ko-KR"/>
        </w:rPr>
        <w:br w:type="page"/>
      </w:r>
    </w:p>
    <w:p w:rsidR="005D40AF" w:rsidRDefault="00000000">
      <w:pPr>
        <w:pStyle w:val="1"/>
        <w:rPr>
          <w:lang w:eastAsia="ko-KR"/>
        </w:rPr>
      </w:pPr>
      <w:r>
        <w:rPr>
          <w:lang w:eastAsia="ko-KR"/>
        </w:rPr>
        <w:lastRenderedPageBreak/>
        <w:t>목차</w:t>
      </w:r>
    </w:p>
    <w:p w:rsidR="005D40AF" w:rsidRDefault="00000000">
      <w:pPr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개발</w:t>
      </w:r>
      <w:r>
        <w:rPr>
          <w:lang w:eastAsia="ko-KR"/>
        </w:rPr>
        <w:t xml:space="preserve"> </w:t>
      </w:r>
      <w:r>
        <w:rPr>
          <w:lang w:eastAsia="ko-KR"/>
        </w:rPr>
        <w:t>개요</w:t>
      </w:r>
    </w:p>
    <w:p w:rsidR="005D40AF" w:rsidRDefault="00000000">
      <w:pPr>
        <w:rPr>
          <w:lang w:eastAsia="ko-KR"/>
        </w:rPr>
      </w:pPr>
      <w:r>
        <w:rPr>
          <w:lang w:eastAsia="ko-KR"/>
        </w:rPr>
        <w:t xml:space="preserve">   1.1 </w:t>
      </w:r>
      <w:r>
        <w:rPr>
          <w:lang w:eastAsia="ko-KR"/>
        </w:rPr>
        <w:t>제안</w:t>
      </w:r>
      <w:r>
        <w:rPr>
          <w:lang w:eastAsia="ko-KR"/>
        </w:rPr>
        <w:t xml:space="preserve"> </w:t>
      </w:r>
      <w:r>
        <w:rPr>
          <w:lang w:eastAsia="ko-KR"/>
        </w:rPr>
        <w:t>개요</w:t>
      </w:r>
    </w:p>
    <w:p w:rsidR="005D40AF" w:rsidRDefault="00000000">
      <w:pPr>
        <w:rPr>
          <w:lang w:eastAsia="ko-KR"/>
        </w:rPr>
      </w:pPr>
      <w:r>
        <w:rPr>
          <w:lang w:eastAsia="ko-KR"/>
        </w:rPr>
        <w:t xml:space="preserve">   1.2 </w:t>
      </w:r>
      <w:r>
        <w:rPr>
          <w:lang w:eastAsia="ko-KR"/>
        </w:rPr>
        <w:t>제안</w:t>
      </w:r>
      <w:r>
        <w:rPr>
          <w:lang w:eastAsia="ko-KR"/>
        </w:rPr>
        <w:t xml:space="preserve"> </w:t>
      </w:r>
      <w:r>
        <w:rPr>
          <w:lang w:eastAsia="ko-KR"/>
        </w:rPr>
        <w:t>시스템</w:t>
      </w:r>
    </w:p>
    <w:p w:rsidR="005D40AF" w:rsidRDefault="00000000">
      <w:pPr>
        <w:rPr>
          <w:lang w:eastAsia="ko-KR"/>
        </w:rPr>
      </w:pPr>
      <w:r>
        <w:rPr>
          <w:lang w:eastAsia="ko-KR"/>
        </w:rPr>
        <w:t xml:space="preserve">2. </w:t>
      </w:r>
      <w:r>
        <w:rPr>
          <w:lang w:eastAsia="ko-KR"/>
        </w:rPr>
        <w:t>설계</w:t>
      </w:r>
    </w:p>
    <w:p w:rsidR="005D40AF" w:rsidRDefault="00000000">
      <w:pPr>
        <w:rPr>
          <w:lang w:eastAsia="ko-KR"/>
        </w:rPr>
      </w:pPr>
      <w:r>
        <w:rPr>
          <w:lang w:eastAsia="ko-KR"/>
        </w:rPr>
        <w:t xml:space="preserve">   2.1 </w:t>
      </w:r>
      <w:r>
        <w:rPr>
          <w:lang w:eastAsia="ko-KR"/>
        </w:rPr>
        <w:t>기능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비기능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요구사항</w:t>
      </w:r>
    </w:p>
    <w:p w:rsidR="005D40AF" w:rsidRDefault="00000000">
      <w:pPr>
        <w:rPr>
          <w:lang w:eastAsia="ko-KR"/>
        </w:rPr>
      </w:pPr>
      <w:r>
        <w:rPr>
          <w:lang w:eastAsia="ko-KR"/>
        </w:rPr>
        <w:t xml:space="preserve">   2.2 </w:t>
      </w:r>
      <w:proofErr w:type="spellStart"/>
      <w:r>
        <w:rPr>
          <w:lang w:eastAsia="ko-KR"/>
        </w:rPr>
        <w:t>유즈케이스</w:t>
      </w:r>
      <w:proofErr w:type="spellEnd"/>
      <w:r>
        <w:rPr>
          <w:lang w:eastAsia="ko-KR"/>
        </w:rPr>
        <w:t>(Use Case)</w:t>
      </w:r>
    </w:p>
    <w:p w:rsidR="005D40AF" w:rsidRDefault="00000000">
      <w:pPr>
        <w:rPr>
          <w:lang w:eastAsia="ko-KR"/>
        </w:rPr>
      </w:pPr>
      <w:r>
        <w:rPr>
          <w:lang w:eastAsia="ko-KR"/>
        </w:rPr>
        <w:t xml:space="preserve">   2.3 UML </w:t>
      </w:r>
      <w:r>
        <w:rPr>
          <w:lang w:eastAsia="ko-KR"/>
        </w:rPr>
        <w:t>흐름도</w:t>
      </w:r>
    </w:p>
    <w:p w:rsidR="005D40AF" w:rsidRDefault="00000000">
      <w:pPr>
        <w:rPr>
          <w:lang w:eastAsia="ko-KR"/>
        </w:rPr>
      </w:pPr>
      <w:r>
        <w:rPr>
          <w:lang w:eastAsia="ko-KR"/>
        </w:rPr>
        <w:t xml:space="preserve">   2.4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다이어그램</w:t>
      </w:r>
    </w:p>
    <w:p w:rsidR="005D40AF" w:rsidRDefault="00000000">
      <w:pPr>
        <w:rPr>
          <w:lang w:eastAsia="ko-KR"/>
        </w:rPr>
      </w:pPr>
      <w:r>
        <w:rPr>
          <w:lang w:eastAsia="ko-KR"/>
        </w:rPr>
        <w:t xml:space="preserve">   2.5 </w:t>
      </w:r>
      <w:r>
        <w:rPr>
          <w:lang w:eastAsia="ko-KR"/>
        </w:rPr>
        <w:t>시퀀스</w:t>
      </w:r>
      <w:r>
        <w:rPr>
          <w:lang w:eastAsia="ko-KR"/>
        </w:rPr>
        <w:t xml:space="preserve"> </w:t>
      </w:r>
      <w:r>
        <w:rPr>
          <w:lang w:eastAsia="ko-KR"/>
        </w:rPr>
        <w:t>다이어그램</w:t>
      </w:r>
    </w:p>
    <w:p w:rsidR="005D40AF" w:rsidRDefault="00000000">
      <w:pPr>
        <w:rPr>
          <w:lang w:eastAsia="ko-KR"/>
        </w:rPr>
      </w:pPr>
      <w:r>
        <w:rPr>
          <w:lang w:eastAsia="ko-KR"/>
        </w:rPr>
        <w:t xml:space="preserve">3. </w:t>
      </w:r>
      <w:r>
        <w:rPr>
          <w:lang w:eastAsia="ko-KR"/>
        </w:rPr>
        <w:t>화면</w:t>
      </w:r>
      <w:r>
        <w:rPr>
          <w:lang w:eastAsia="ko-KR"/>
        </w:rPr>
        <w:t xml:space="preserve"> </w:t>
      </w:r>
      <w:r>
        <w:rPr>
          <w:lang w:eastAsia="ko-KR"/>
        </w:rPr>
        <w:t>구성</w:t>
      </w:r>
    </w:p>
    <w:p w:rsidR="005D40AF" w:rsidRDefault="00000000">
      <w:pPr>
        <w:rPr>
          <w:lang w:eastAsia="ko-KR"/>
        </w:rPr>
      </w:pPr>
      <w:r>
        <w:rPr>
          <w:lang w:eastAsia="ko-KR"/>
        </w:rPr>
        <w:t xml:space="preserve">4. </w:t>
      </w:r>
      <w:r>
        <w:rPr>
          <w:lang w:eastAsia="ko-KR"/>
        </w:rPr>
        <w:t>참고</w:t>
      </w:r>
      <w:r>
        <w:rPr>
          <w:lang w:eastAsia="ko-KR"/>
        </w:rPr>
        <w:t xml:space="preserve"> </w:t>
      </w:r>
      <w:r>
        <w:rPr>
          <w:lang w:eastAsia="ko-KR"/>
        </w:rPr>
        <w:t>문헌</w:t>
      </w:r>
    </w:p>
    <w:p w:rsidR="00203F3E" w:rsidRDefault="00203F3E">
      <w:pPr>
        <w:rPr>
          <w:lang w:eastAsia="ko-KR"/>
        </w:rPr>
      </w:pPr>
    </w:p>
    <w:p w:rsidR="00203F3E" w:rsidRDefault="00203F3E">
      <w:pPr>
        <w:rPr>
          <w:lang w:eastAsia="ko-KR"/>
        </w:rPr>
      </w:pPr>
    </w:p>
    <w:p w:rsidR="00203F3E" w:rsidRDefault="00203F3E">
      <w:pPr>
        <w:rPr>
          <w:lang w:eastAsia="ko-KR"/>
        </w:rPr>
      </w:pPr>
    </w:p>
    <w:p w:rsidR="00203F3E" w:rsidRDefault="00203F3E">
      <w:pPr>
        <w:rPr>
          <w:lang w:eastAsia="ko-KR"/>
        </w:rPr>
      </w:pPr>
    </w:p>
    <w:p w:rsidR="00203F3E" w:rsidRDefault="00203F3E">
      <w:pPr>
        <w:rPr>
          <w:lang w:eastAsia="ko-KR"/>
        </w:rPr>
      </w:pPr>
    </w:p>
    <w:p w:rsidR="00203F3E" w:rsidRDefault="00203F3E">
      <w:pPr>
        <w:rPr>
          <w:lang w:eastAsia="ko-KR"/>
        </w:rPr>
      </w:pPr>
    </w:p>
    <w:p w:rsidR="00203F3E" w:rsidRDefault="00203F3E">
      <w:pPr>
        <w:rPr>
          <w:lang w:eastAsia="ko-KR"/>
        </w:rPr>
      </w:pPr>
    </w:p>
    <w:p w:rsidR="00203F3E" w:rsidRDefault="00203F3E">
      <w:pPr>
        <w:rPr>
          <w:lang w:eastAsia="ko-KR"/>
        </w:rPr>
      </w:pPr>
    </w:p>
    <w:p w:rsidR="00203F3E" w:rsidRDefault="00203F3E">
      <w:pPr>
        <w:rPr>
          <w:lang w:eastAsia="ko-KR"/>
        </w:rPr>
      </w:pPr>
    </w:p>
    <w:p w:rsidR="00C22A67" w:rsidRDefault="00C22A67">
      <w:pPr>
        <w:rPr>
          <w:lang w:eastAsia="ko-KR"/>
        </w:rPr>
      </w:pPr>
    </w:p>
    <w:p w:rsidR="00203F3E" w:rsidRDefault="00203F3E">
      <w:pPr>
        <w:rPr>
          <w:rFonts w:ascii="맑은 고딕" w:eastAsia="맑은 고딕" w:hAnsi="맑은 고딕" w:cs="맑은 고딕"/>
          <w:sz w:val="40"/>
          <w:szCs w:val="40"/>
          <w:lang w:eastAsia="ko-KR"/>
        </w:rPr>
      </w:pPr>
      <w:r>
        <w:rPr>
          <w:sz w:val="40"/>
          <w:szCs w:val="40"/>
          <w:lang w:eastAsia="ko-KR"/>
        </w:rPr>
        <w:lastRenderedPageBreak/>
        <w:t xml:space="preserve">1. </w:t>
      </w:r>
      <w:r>
        <w:rPr>
          <w:rFonts w:ascii="맑은 고딕" w:eastAsia="맑은 고딕" w:hAnsi="맑은 고딕" w:cs="맑은 고딕" w:hint="eastAsia"/>
          <w:sz w:val="40"/>
          <w:szCs w:val="40"/>
          <w:lang w:eastAsia="ko-KR"/>
        </w:rPr>
        <w:t>개발 개요</w:t>
      </w:r>
    </w:p>
    <w:p w:rsidR="00203F3E" w:rsidRDefault="00203F3E" w:rsidP="00203F3E">
      <w:pPr>
        <w:rPr>
          <w:lang w:eastAsia="ko-KR"/>
        </w:rPr>
      </w:pPr>
    </w:p>
    <w:p w:rsidR="00203F3E" w:rsidRPr="00203F3E" w:rsidRDefault="00203F3E" w:rsidP="00203F3E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 xml:space="preserve">1.1 </w:t>
      </w:r>
      <w:r>
        <w:rPr>
          <w:rFonts w:ascii="맑은 고딕" w:eastAsia="맑은 고딕" w:hAnsi="맑은 고딕" w:cs="맑은 고딕" w:hint="eastAsia"/>
          <w:lang w:eastAsia="ko-KR"/>
        </w:rPr>
        <w:t>제안 개요</w:t>
      </w:r>
    </w:p>
    <w:p w:rsidR="00203F3E" w:rsidRDefault="00203F3E" w:rsidP="00203F3E">
      <w:pPr>
        <w:spacing w:before="100" w:beforeAutospacing="1" w:after="100" w:afterAutospacing="1"/>
        <w:rPr>
          <w:lang w:eastAsia="ko-KR"/>
        </w:rPr>
      </w:pPr>
      <w:r>
        <w:rPr>
          <w:lang w:eastAsia="ko-KR"/>
        </w:rPr>
        <w:t>FRRA(Food Reservation Recommend Application)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낯선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사용자들이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음식점이나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대표적인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음식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예약할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도와주는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모바일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애플리케이션이다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rFonts w:ascii="맑은 고딕" w:eastAsia="맑은 고딕" w:hAnsi="맑은 고딕" w:cs="맑은 고딕" w:hint="eastAsia"/>
          <w:lang w:eastAsia="ko-KR"/>
        </w:rPr>
        <w:t>사용자는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음식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취향을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등록하고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맞춤형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음식점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추천을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또한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음식점에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리뷰와</w:t>
      </w:r>
      <w:r>
        <w:rPr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별점을</w:t>
      </w:r>
      <w:proofErr w:type="spellEnd"/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열람하거나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작성할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신뢰도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식당을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:rsidR="00203F3E" w:rsidRDefault="00203F3E" w:rsidP="00203F3E">
      <w:pPr>
        <w:spacing w:before="100" w:beforeAutospacing="1" w:after="100" w:afterAutospacing="1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추가적으로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음식점의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있으며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예약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방문할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경험을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제공한다</w:t>
      </w:r>
      <w:r>
        <w:rPr>
          <w:lang w:eastAsia="ko-KR"/>
        </w:rPr>
        <w:t>.</w:t>
      </w:r>
    </w:p>
    <w:p w:rsidR="00203F3E" w:rsidRDefault="00203F3E" w:rsidP="00203F3E">
      <w:pPr>
        <w:spacing w:before="100" w:beforeAutospacing="1" w:after="100" w:afterAutospacing="1"/>
        <w:rPr>
          <w:lang w:eastAsia="ko-KR"/>
        </w:rPr>
      </w:pPr>
    </w:p>
    <w:p w:rsidR="00203F3E" w:rsidRDefault="00203F3E">
      <w:pPr>
        <w:rPr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1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.2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제안 시스템</w:t>
      </w:r>
    </w:p>
    <w:p w:rsidR="00203F3E" w:rsidRPr="00203F3E" w:rsidRDefault="00203F3E" w:rsidP="00203F3E">
      <w:pPr>
        <w:rPr>
          <w:rFonts w:ascii="맑은 고딕" w:eastAsia="맑은 고딕" w:hAnsi="맑은 고딕" w:cs="맑은 고딕"/>
          <w:lang w:eastAsia="ko-KR"/>
        </w:rPr>
      </w:pPr>
      <w:r w:rsidRPr="00203F3E">
        <w:rPr>
          <w:rFonts w:ascii="맑은 고딕" w:eastAsia="맑은 고딕" w:hAnsi="맑은 고딕" w:cs="맑은 고딕"/>
          <w:lang w:eastAsia="ko-KR"/>
        </w:rPr>
        <w:t>FRRA 시스템은 다음과 같은 기능들로 구성된다.</w:t>
      </w:r>
    </w:p>
    <w:p w:rsidR="00203F3E" w:rsidRPr="00203F3E" w:rsidRDefault="00203F3E" w:rsidP="00203F3E">
      <w:pPr>
        <w:numPr>
          <w:ilvl w:val="0"/>
          <w:numId w:val="10"/>
        </w:numPr>
        <w:rPr>
          <w:rFonts w:ascii="맑은 고딕" w:eastAsia="맑은 고딕" w:hAnsi="맑은 고딕" w:cs="맑은 고딕"/>
          <w:lang w:eastAsia="ko-KR"/>
        </w:rPr>
      </w:pPr>
      <w:r w:rsidRPr="00203F3E">
        <w:rPr>
          <w:rFonts w:ascii="맑은 고딕" w:eastAsia="맑은 고딕" w:hAnsi="맑은 고딕" w:cs="맑은 고딕"/>
          <w:lang w:eastAsia="ko-KR"/>
        </w:rPr>
        <w:t>사용자 음식 취향 등록 및 맞춤형 음식점 추천</w:t>
      </w:r>
    </w:p>
    <w:p w:rsidR="00203F3E" w:rsidRPr="00203F3E" w:rsidRDefault="00203F3E" w:rsidP="00203F3E">
      <w:pPr>
        <w:numPr>
          <w:ilvl w:val="0"/>
          <w:numId w:val="10"/>
        </w:numPr>
        <w:rPr>
          <w:rFonts w:ascii="맑은 고딕" w:eastAsia="맑은 고딕" w:hAnsi="맑은 고딕" w:cs="맑은 고딕"/>
          <w:lang w:eastAsia="ko-KR"/>
        </w:rPr>
      </w:pPr>
      <w:r w:rsidRPr="00203F3E">
        <w:rPr>
          <w:rFonts w:ascii="맑은 고딕" w:eastAsia="맑은 고딕" w:hAnsi="맑은 고딕" w:cs="맑은 고딕"/>
          <w:lang w:eastAsia="ko-KR"/>
        </w:rPr>
        <w:t>현재 위치 기반 주변 음식점 탐색</w:t>
      </w:r>
    </w:p>
    <w:p w:rsidR="00203F3E" w:rsidRPr="00203F3E" w:rsidRDefault="00203F3E" w:rsidP="00203F3E">
      <w:pPr>
        <w:numPr>
          <w:ilvl w:val="0"/>
          <w:numId w:val="10"/>
        </w:numPr>
        <w:rPr>
          <w:rFonts w:ascii="맑은 고딕" w:eastAsia="맑은 고딕" w:hAnsi="맑은 고딕" w:cs="맑은 고딕"/>
          <w:lang w:eastAsia="ko-KR"/>
        </w:rPr>
      </w:pPr>
      <w:r w:rsidRPr="00203F3E">
        <w:rPr>
          <w:rFonts w:ascii="맑은 고딕" w:eastAsia="맑은 고딕" w:hAnsi="맑은 고딕" w:cs="맑은 고딕"/>
          <w:lang w:eastAsia="ko-KR"/>
        </w:rPr>
        <w:t>음식점 예약 및 인원 현황 확인 기능</w:t>
      </w:r>
    </w:p>
    <w:p w:rsidR="00203F3E" w:rsidRPr="00203F3E" w:rsidRDefault="00203F3E" w:rsidP="00203F3E">
      <w:pPr>
        <w:numPr>
          <w:ilvl w:val="0"/>
          <w:numId w:val="10"/>
        </w:numPr>
        <w:rPr>
          <w:rFonts w:ascii="맑은 고딕" w:eastAsia="맑은 고딕" w:hAnsi="맑은 고딕" w:cs="맑은 고딕"/>
          <w:lang w:eastAsia="ko-KR"/>
        </w:rPr>
      </w:pPr>
      <w:r w:rsidRPr="00203F3E">
        <w:rPr>
          <w:rFonts w:ascii="맑은 고딕" w:eastAsia="맑은 고딕" w:hAnsi="맑은 고딕" w:cs="맑은 고딕"/>
          <w:lang w:eastAsia="ko-KR"/>
        </w:rPr>
        <w:t xml:space="preserve">리뷰 및 </w:t>
      </w:r>
      <w:proofErr w:type="spellStart"/>
      <w:r w:rsidRPr="00203F3E">
        <w:rPr>
          <w:rFonts w:ascii="맑은 고딕" w:eastAsia="맑은 고딕" w:hAnsi="맑은 고딕" w:cs="맑은 고딕"/>
          <w:lang w:eastAsia="ko-KR"/>
        </w:rPr>
        <w:t>별점</w:t>
      </w:r>
      <w:proofErr w:type="spellEnd"/>
      <w:r w:rsidRPr="00203F3E">
        <w:rPr>
          <w:rFonts w:ascii="맑은 고딕" w:eastAsia="맑은 고딕" w:hAnsi="맑은 고딕" w:cs="맑은 고딕"/>
          <w:lang w:eastAsia="ko-KR"/>
        </w:rPr>
        <w:t xml:space="preserve"> 열람, 작성 기능</w:t>
      </w:r>
    </w:p>
    <w:p w:rsidR="00203F3E" w:rsidRPr="00203F3E" w:rsidRDefault="00203F3E" w:rsidP="00203F3E">
      <w:pPr>
        <w:numPr>
          <w:ilvl w:val="0"/>
          <w:numId w:val="10"/>
        </w:numPr>
        <w:rPr>
          <w:rFonts w:ascii="맑은 고딕" w:eastAsia="맑은 고딕" w:hAnsi="맑은 고딕" w:cs="맑은 고딕"/>
          <w:lang w:eastAsia="ko-KR"/>
        </w:rPr>
      </w:pPr>
      <w:r w:rsidRPr="00203F3E">
        <w:rPr>
          <w:rFonts w:ascii="맑은 고딕" w:eastAsia="맑은 고딕" w:hAnsi="맑은 고딕" w:cs="맑은 고딕"/>
          <w:lang w:eastAsia="ko-KR"/>
        </w:rPr>
        <w:t>점주의 음식점 메뉴 등록 및 수정 기능</w:t>
      </w:r>
    </w:p>
    <w:p w:rsidR="00203F3E" w:rsidRDefault="00203F3E" w:rsidP="00C22A67">
      <w:pPr>
        <w:numPr>
          <w:ilvl w:val="0"/>
          <w:numId w:val="10"/>
        </w:numPr>
        <w:rPr>
          <w:rFonts w:ascii="맑은 고딕" w:eastAsia="맑은 고딕" w:hAnsi="맑은 고딕" w:cs="맑은 고딕"/>
          <w:lang w:eastAsia="ko-KR"/>
        </w:rPr>
      </w:pPr>
      <w:r w:rsidRPr="00203F3E">
        <w:rPr>
          <w:rFonts w:ascii="맑은 고딕" w:eastAsia="맑은 고딕" w:hAnsi="맑은 고딕" w:cs="맑은 고딕"/>
          <w:lang w:eastAsia="ko-KR"/>
        </w:rPr>
        <w:t>전 연령층이 사용할 수 있도록 직관적인 UI/UX 설계</w:t>
      </w:r>
    </w:p>
    <w:p w:rsidR="00C22A67" w:rsidRPr="00C22A67" w:rsidRDefault="00C22A67" w:rsidP="00C22A67">
      <w:pPr>
        <w:rPr>
          <w:rFonts w:ascii="맑은 고딕" w:eastAsia="맑은 고딕" w:hAnsi="맑은 고딕" w:cs="맑은 고딕"/>
          <w:lang w:eastAsia="ko-KR"/>
        </w:rPr>
      </w:pPr>
    </w:p>
    <w:p w:rsidR="00810476" w:rsidRDefault="00203F3E">
      <w:pPr>
        <w:rPr>
          <w:rFonts w:ascii="맑은 고딕" w:eastAsia="맑은 고딕" w:hAnsi="맑은 고딕" w:cs="맑은 고딕"/>
          <w:sz w:val="40"/>
          <w:szCs w:val="40"/>
          <w:lang w:eastAsia="ko-KR"/>
        </w:rPr>
      </w:pPr>
      <w:r w:rsidRPr="00203F3E">
        <w:rPr>
          <w:rFonts w:ascii="맑은 고딕" w:eastAsia="맑은 고딕" w:hAnsi="맑은 고딕" w:cs="맑은 고딕"/>
          <w:sz w:val="40"/>
          <w:szCs w:val="40"/>
          <w:lang w:eastAsia="ko-KR"/>
        </w:rPr>
        <w:lastRenderedPageBreak/>
        <w:t xml:space="preserve">2. </w:t>
      </w:r>
      <w:r w:rsidRPr="00203F3E">
        <w:rPr>
          <w:rFonts w:ascii="맑은 고딕" w:eastAsia="맑은 고딕" w:hAnsi="맑은 고딕" w:cs="맑은 고딕" w:hint="eastAsia"/>
          <w:sz w:val="40"/>
          <w:szCs w:val="40"/>
          <w:lang w:eastAsia="ko-KR"/>
        </w:rPr>
        <w:t>설계</w:t>
      </w:r>
    </w:p>
    <w:p w:rsidR="00810476" w:rsidRDefault="00810476">
      <w:pPr>
        <w:rPr>
          <w:rFonts w:ascii="맑은 고딕" w:eastAsia="맑은 고딕" w:hAnsi="맑은 고딕" w:cs="맑은 고딕"/>
          <w:lang w:eastAsia="ko-KR"/>
        </w:rPr>
      </w:pPr>
    </w:p>
    <w:p w:rsidR="001A3733" w:rsidRDefault="00810476" w:rsidP="00810476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2</w:t>
      </w:r>
      <w:r>
        <w:rPr>
          <w:rFonts w:ascii="맑은 고딕" w:eastAsia="맑은 고딕" w:hAnsi="맑은 고딕" w:cs="맑은 고딕"/>
          <w:lang w:eastAsia="ko-KR"/>
        </w:rPr>
        <w:t xml:space="preserve">.1 </w:t>
      </w:r>
      <w:r>
        <w:rPr>
          <w:rFonts w:ascii="맑은 고딕" w:eastAsia="맑은 고딕" w:hAnsi="맑은 고딕" w:cs="맑은 고딕" w:hint="eastAsia"/>
          <w:lang w:eastAsia="ko-KR"/>
        </w:rPr>
        <w:t xml:space="preserve">기능 및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비기능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요구사항</w:t>
      </w:r>
    </w:p>
    <w:p w:rsidR="00810476" w:rsidRDefault="00810476" w:rsidP="00810476">
      <w:pPr>
        <w:rPr>
          <w:rFonts w:ascii="맑은 고딕" w:eastAsia="맑은 고딕" w:hAnsi="맑은 고딕" w:cs="맑은 고딕"/>
          <w:lang w:eastAsia="ko-KR"/>
        </w:rPr>
      </w:pPr>
    </w:p>
    <w:p w:rsidR="00810476" w:rsidRDefault="00810476" w:rsidP="00810476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기능 조건</w:t>
      </w:r>
    </w:p>
    <w:p w:rsidR="00810476" w:rsidRDefault="00810476" w:rsidP="00810476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1</w:t>
      </w:r>
      <w:r>
        <w:rPr>
          <w:rFonts w:ascii="맑은 고딕" w:eastAsia="맑은 고딕" w:hAnsi="맑은 고딕" w:cs="맑은 고딕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사용자는 현재 위치를 기점으로 주변 음식점을 조회할 수 있다.</w:t>
      </w:r>
    </w:p>
    <w:p w:rsidR="00810476" w:rsidRDefault="00810476" w:rsidP="00810476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 xml:space="preserve">2. </w:t>
      </w:r>
      <w:r>
        <w:rPr>
          <w:rFonts w:ascii="맑은 고딕" w:eastAsia="맑은 고딕" w:hAnsi="맑은 고딕" w:cs="맑은 고딕" w:hint="eastAsia"/>
          <w:lang w:eastAsia="ko-KR"/>
        </w:rPr>
        <w:t>사용자는 음식 취향을 등록할 수 있다.</w:t>
      </w:r>
    </w:p>
    <w:p w:rsidR="00810476" w:rsidRDefault="00810476" w:rsidP="00810476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 xml:space="preserve">3. </w:t>
      </w:r>
      <w:r>
        <w:rPr>
          <w:rFonts w:ascii="맑은 고딕" w:eastAsia="맑은 고딕" w:hAnsi="맑은 고딕" w:cs="맑은 고딕" w:hint="eastAsia"/>
          <w:lang w:eastAsia="ko-KR"/>
        </w:rPr>
        <w:t>시스템은 사용자의 음식 취향에 따라 맞춤 음식점을 추천해야 한다.</w:t>
      </w:r>
    </w:p>
    <w:p w:rsidR="00810476" w:rsidRDefault="00810476" w:rsidP="00810476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 xml:space="preserve">4. </w:t>
      </w:r>
      <w:r>
        <w:rPr>
          <w:rFonts w:ascii="맑은 고딕" w:eastAsia="맑은 고딕" w:hAnsi="맑은 고딕" w:cs="맑은 고딕" w:hint="eastAsia"/>
          <w:lang w:eastAsia="ko-KR"/>
        </w:rPr>
        <w:t>사용자는 음식점의 인원현황을 실시간으로 확인 할 수 있다.</w:t>
      </w:r>
    </w:p>
    <w:p w:rsidR="00810476" w:rsidRDefault="00810476" w:rsidP="00810476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5</w:t>
      </w:r>
      <w:r>
        <w:rPr>
          <w:rFonts w:ascii="맑은 고딕" w:eastAsia="맑은 고딕" w:hAnsi="맑은 고딕" w:cs="맑은 고딕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사용자는 음식점 예약을 생성,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수정,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취소 등을 할 수 있다.</w:t>
      </w:r>
    </w:p>
    <w:p w:rsidR="00810476" w:rsidRDefault="00810476" w:rsidP="00810476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 xml:space="preserve">6. </w:t>
      </w:r>
      <w:r>
        <w:rPr>
          <w:rFonts w:ascii="맑은 고딕" w:eastAsia="맑은 고딕" w:hAnsi="맑은 고딕" w:cs="맑은 고딕" w:hint="eastAsia"/>
          <w:lang w:eastAsia="ko-KR"/>
        </w:rPr>
        <w:t>사용자는 다른 사용자들의 리뷰를 확인 할 수 있다.</w:t>
      </w:r>
    </w:p>
    <w:p w:rsidR="00810476" w:rsidRDefault="00810476" w:rsidP="00810476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 xml:space="preserve">7. </w:t>
      </w:r>
      <w:r>
        <w:rPr>
          <w:rFonts w:ascii="맑은 고딕" w:eastAsia="맑은 고딕" w:hAnsi="맑은 고딕" w:cs="맑은 고딕" w:hint="eastAsia"/>
          <w:lang w:eastAsia="ko-KR"/>
        </w:rPr>
        <w:t xml:space="preserve">사용자는 음식점에 대한 리뷰를 남기고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별점을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줄 수 있다.</w:t>
      </w:r>
    </w:p>
    <w:p w:rsidR="00810476" w:rsidRDefault="00810476" w:rsidP="00810476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 xml:space="preserve">8. </w:t>
      </w:r>
      <w:r>
        <w:rPr>
          <w:rFonts w:ascii="맑은 고딕" w:eastAsia="맑은 고딕" w:hAnsi="맑은 고딕" w:cs="맑은 고딕" w:hint="eastAsia"/>
          <w:lang w:eastAsia="ko-KR"/>
        </w:rPr>
        <w:t>점주는 자신의 음식점에 대한 메뉴 정보를 등록 및 수정할 수 있다.</w:t>
      </w:r>
    </w:p>
    <w:p w:rsidR="00810476" w:rsidRDefault="00810476" w:rsidP="00810476">
      <w:pPr>
        <w:rPr>
          <w:rFonts w:ascii="맑은 고딕" w:eastAsia="맑은 고딕" w:hAnsi="맑은 고딕" w:cs="맑은 고딕"/>
          <w:lang w:eastAsia="ko-KR"/>
        </w:rPr>
      </w:pPr>
    </w:p>
    <w:p w:rsidR="00810476" w:rsidRDefault="00810476" w:rsidP="00810476">
      <w:pPr>
        <w:rPr>
          <w:rFonts w:ascii="맑은 고딕" w:eastAsia="맑은 고딕" w:hAnsi="맑은 고딕" w:cs="맑은 고딕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비기능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조건</w:t>
      </w:r>
    </w:p>
    <w:p w:rsidR="00810476" w:rsidRDefault="00810476" w:rsidP="00810476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1</w:t>
      </w:r>
      <w:r>
        <w:rPr>
          <w:rFonts w:ascii="맑은 고딕" w:eastAsia="맑은 고딕" w:hAnsi="맑은 고딕" w:cs="맑은 고딕"/>
          <w:lang w:eastAsia="ko-KR"/>
        </w:rPr>
        <w:t>. UI</w:t>
      </w:r>
      <w:r>
        <w:rPr>
          <w:rFonts w:ascii="맑은 고딕" w:eastAsia="맑은 고딕" w:hAnsi="맑은 고딕" w:cs="맑은 고딕" w:hint="eastAsia"/>
          <w:lang w:eastAsia="ko-KR"/>
        </w:rPr>
        <w:t>는 전 연령층이 쉽게 사용할 수 있도록 직관적으로 설계해야 한다.</w:t>
      </w:r>
    </w:p>
    <w:p w:rsidR="00810476" w:rsidRDefault="00810476" w:rsidP="00810476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2</w:t>
      </w:r>
      <w:r>
        <w:rPr>
          <w:rFonts w:ascii="맑은 고딕" w:eastAsia="맑은 고딕" w:hAnsi="맑은 고딕" w:cs="맑은 고딕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리뷰 작성 시 욕설 필터링이 되어야 한다.</w:t>
      </w:r>
    </w:p>
    <w:p w:rsidR="00810476" w:rsidRDefault="00810476" w:rsidP="00810476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 xml:space="preserve">3. </w:t>
      </w:r>
      <w:r>
        <w:rPr>
          <w:rFonts w:ascii="맑은 고딕" w:eastAsia="맑은 고딕" w:hAnsi="맑은 고딕" w:cs="맑은 고딕" w:hint="eastAsia"/>
          <w:lang w:eastAsia="ko-KR"/>
        </w:rPr>
        <w:t>사용자의 개인정보는 암호화되어 저장되어야 한다.</w:t>
      </w:r>
    </w:p>
    <w:p w:rsidR="00810476" w:rsidRPr="00810476" w:rsidRDefault="00810476" w:rsidP="00810476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4</w:t>
      </w:r>
      <w:r>
        <w:rPr>
          <w:rFonts w:ascii="맑은 고딕" w:eastAsia="맑은 고딕" w:hAnsi="맑은 고딕" w:cs="맑은 고딕"/>
          <w:lang w:eastAsia="ko-KR"/>
        </w:rPr>
        <w:t xml:space="preserve">. </w:t>
      </w:r>
    </w:p>
    <w:p w:rsidR="001A3733" w:rsidRDefault="00000000">
      <w:pPr>
        <w:rPr>
          <w:rFonts w:ascii="맑은 고딕" w:eastAsia="맑은 고딕" w:hAnsi="맑은 고딕" w:cs="맑은 고딕"/>
          <w:sz w:val="40"/>
          <w:szCs w:val="40"/>
          <w:lang w:eastAsia="ko-KR"/>
        </w:rPr>
      </w:pPr>
      <w:r>
        <w:rPr>
          <w:lang w:eastAsia="ko-KR"/>
        </w:rPr>
        <w:br w:type="page"/>
      </w:r>
      <w:r w:rsidR="00810476">
        <w:rPr>
          <w:sz w:val="40"/>
          <w:szCs w:val="40"/>
          <w:lang w:eastAsia="ko-KR"/>
        </w:rPr>
        <w:lastRenderedPageBreak/>
        <w:t xml:space="preserve">2.2 </w:t>
      </w:r>
      <w:proofErr w:type="spellStart"/>
      <w:r w:rsidR="00810476">
        <w:rPr>
          <w:rFonts w:ascii="맑은 고딕" w:eastAsia="맑은 고딕" w:hAnsi="맑은 고딕" w:cs="맑은 고딕" w:hint="eastAsia"/>
          <w:sz w:val="40"/>
          <w:szCs w:val="40"/>
          <w:lang w:eastAsia="ko-KR"/>
        </w:rPr>
        <w:t>유스케이스</w:t>
      </w:r>
      <w:proofErr w:type="spellEnd"/>
    </w:p>
    <w:p w:rsidR="00810476" w:rsidRDefault="00810476">
      <w:pPr>
        <w:rPr>
          <w:rFonts w:ascii="맑은 고딕" w:eastAsia="맑은 고딕" w:hAnsi="맑은 고딕" w:cs="맑은 고딕"/>
          <w:lang w:eastAsia="ko-KR"/>
        </w:rPr>
      </w:pPr>
    </w:p>
    <w:p w:rsidR="00810476" w:rsidRDefault="00810476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2</w:t>
      </w:r>
      <w:r>
        <w:rPr>
          <w:rFonts w:ascii="맑은 고딕" w:eastAsia="맑은 고딕" w:hAnsi="맑은 고딕" w:cs="맑은 고딕"/>
          <w:lang w:eastAsia="ko-KR"/>
        </w:rPr>
        <w:t>.2.1 UML</w:t>
      </w:r>
      <w:r>
        <w:rPr>
          <w:rFonts w:ascii="맑은 고딕" w:eastAsia="맑은 고딕" w:hAnsi="맑은 고딕" w:cs="맑은 고딕" w:hint="eastAsia"/>
          <w:lang w:eastAsia="ko-KR"/>
        </w:rPr>
        <w:t xml:space="preserve"> 전체 흐름도</w:t>
      </w:r>
    </w:p>
    <w:p w:rsidR="00810476" w:rsidRPr="00810476" w:rsidRDefault="00810476">
      <w:pPr>
        <w:rPr>
          <w:rFonts w:ascii="맑은 고딕" w:eastAsia="맑은 고딕" w:hAnsi="맑은 고딕" w:cs="맑은 고딕"/>
          <w:lang w:eastAsia="ko-KR"/>
        </w:rPr>
      </w:pPr>
      <w:r>
        <w:fldChar w:fldCharType="begin"/>
      </w:r>
      <w:r>
        <w:instrText xml:space="preserve"> INCLUDEPICTURE "https://github.com/leesj0706/SW_Programming/blob/main/%E1%84%89%E1%85%B3%E1%84%8F%E1%85%B3%E1%84%85%E1%85%B5%E1%86%AB%E1%84%89%E1%85%A3%E1%86%BA%202025-04-11%20%E1%84%8B%E1%85%A9%E1%84%92%E1%85%AE%2012.18.32.png?raw=true"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486400" cy="3403600"/>
            <wp:effectExtent l="0" t="0" r="0" b="0"/>
            <wp:docPr id="131746719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810476" w:rsidRPr="00810476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51343" w:rsidRDefault="00851343">
      <w:pPr>
        <w:spacing w:after="0" w:line="240" w:lineRule="auto"/>
      </w:pPr>
      <w:r>
        <w:separator/>
      </w:r>
    </w:p>
  </w:endnote>
  <w:endnote w:type="continuationSeparator" w:id="0">
    <w:p w:rsidR="00851343" w:rsidRDefault="00851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40AF" w:rsidRDefault="00000000">
    <w:pPr>
      <w:pStyle w:val="a6"/>
      <w:rPr>
        <w:lang w:eastAsia="ko-KR"/>
      </w:rPr>
    </w:pPr>
    <w:r>
      <w:rPr>
        <w:lang w:eastAsia="ko-KR"/>
      </w:rPr>
      <w:t xml:space="preserve">Team FRRA - 2025.04.03 | 20210821 </w:t>
    </w:r>
    <w:r>
      <w:rPr>
        <w:lang w:eastAsia="ko-KR"/>
      </w:rPr>
      <w:t>이수종</w:t>
    </w:r>
    <w:r>
      <w:rPr>
        <w:lang w:eastAsia="ko-KR"/>
      </w:rPr>
      <w:t xml:space="preserve">, 20210000 </w:t>
    </w:r>
    <w:r>
      <w:rPr>
        <w:lang w:eastAsia="ko-KR"/>
      </w:rPr>
      <w:t>김관식</w:t>
    </w:r>
    <w:r>
      <w:rPr>
        <w:lang w:eastAsia="ko-KR"/>
      </w:rPr>
      <w:t xml:space="preserve">, 20210000 </w:t>
    </w:r>
    <w:r>
      <w:rPr>
        <w:lang w:eastAsia="ko-KR"/>
      </w:rPr>
      <w:t>고유찬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51343" w:rsidRDefault="00851343">
      <w:pPr>
        <w:spacing w:after="0" w:line="240" w:lineRule="auto"/>
      </w:pPr>
      <w:r>
        <w:separator/>
      </w:r>
    </w:p>
  </w:footnote>
  <w:footnote w:type="continuationSeparator" w:id="0">
    <w:p w:rsidR="00851343" w:rsidRDefault="008513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1507081"/>
    <w:multiLevelType w:val="multilevel"/>
    <w:tmpl w:val="CDCA6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9583950">
    <w:abstractNumId w:val="8"/>
  </w:num>
  <w:num w:numId="2" w16cid:durableId="6450217">
    <w:abstractNumId w:val="6"/>
  </w:num>
  <w:num w:numId="3" w16cid:durableId="212544375">
    <w:abstractNumId w:val="5"/>
  </w:num>
  <w:num w:numId="4" w16cid:durableId="504174791">
    <w:abstractNumId w:val="4"/>
  </w:num>
  <w:num w:numId="5" w16cid:durableId="548689646">
    <w:abstractNumId w:val="7"/>
  </w:num>
  <w:num w:numId="6" w16cid:durableId="1496340435">
    <w:abstractNumId w:val="3"/>
  </w:num>
  <w:num w:numId="7" w16cid:durableId="953558787">
    <w:abstractNumId w:val="2"/>
  </w:num>
  <w:num w:numId="8" w16cid:durableId="306057174">
    <w:abstractNumId w:val="1"/>
  </w:num>
  <w:num w:numId="9" w16cid:durableId="480535555">
    <w:abstractNumId w:val="0"/>
  </w:num>
  <w:num w:numId="10" w16cid:durableId="13397744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3733"/>
    <w:rsid w:val="00203F3E"/>
    <w:rsid w:val="0029639D"/>
    <w:rsid w:val="00326F90"/>
    <w:rsid w:val="005D40AF"/>
    <w:rsid w:val="00627C08"/>
    <w:rsid w:val="007865A3"/>
    <w:rsid w:val="00810476"/>
    <w:rsid w:val="00851343"/>
    <w:rsid w:val="008D5087"/>
    <w:rsid w:val="00AA1D8D"/>
    <w:rsid w:val="00B47730"/>
    <w:rsid w:val="00C22A67"/>
    <w:rsid w:val="00CB0664"/>
    <w:rsid w:val="00FB6B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DA3878"/>
  <w14:defaultImageDpi w14:val="300"/>
  <w15:docId w15:val="{C7B03F8B-D141-7F44-BB17-DE0871895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5</cp:revision>
  <dcterms:created xsi:type="dcterms:W3CDTF">2013-12-23T23:15:00Z</dcterms:created>
  <dcterms:modified xsi:type="dcterms:W3CDTF">2025-05-08T06:26:00Z</dcterms:modified>
  <cp:category/>
</cp:coreProperties>
</file>